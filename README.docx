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7702" w14:textId="77777777" w:rsidR="00F452E1" w:rsidRDefault="00000000">
      <w:pPr>
        <w:pStyle w:val="Heading1"/>
      </w:pPr>
      <w:r>
        <w:t>Text-to-Image GAN Project</w:t>
      </w:r>
    </w:p>
    <w:p w14:paraId="03437414" w14:textId="77777777" w:rsidR="00F452E1" w:rsidRDefault="00F452E1"/>
    <w:p w14:paraId="4DC8C967" w14:textId="77777777" w:rsidR="00F452E1" w:rsidRDefault="00000000">
      <w:r>
        <w:t>This repository contains the code and a selection of results from a project focused on training a Generative Adversarial Network (GAN) for text-to-image generation using the COCO dataset. Due to storage limitations, this repository includes a curated set of outputs that demonstrate the key aspects of each training phase, rather than exhaustive data.</w:t>
      </w:r>
    </w:p>
    <w:p w14:paraId="2AE35FB8" w14:textId="77777777" w:rsidR="00F452E1" w:rsidRDefault="00F452E1"/>
    <w:p w14:paraId="6FDBE484" w14:textId="77777777" w:rsidR="00F452E1" w:rsidRDefault="00000000">
      <w:pPr>
        <w:pStyle w:val="Heading2"/>
      </w:pPr>
      <w:r>
        <w:t>Links to Complete output Files and Codes</w:t>
      </w:r>
    </w:p>
    <w:p w14:paraId="61DA9184" w14:textId="77777777" w:rsidR="00F452E1" w:rsidRDefault="00F452E1"/>
    <w:p w14:paraId="190D4EA5" w14:textId="48ECB02E" w:rsidR="00F452E1" w:rsidRDefault="00000000">
      <w:pPr>
        <w:pStyle w:val="ListBullet"/>
      </w:pPr>
      <w:proofErr w:type="spellStart"/>
      <w:r>
        <w:t>overfit_</w:t>
      </w:r>
      <w:proofErr w:type="gramStart"/>
      <w:r>
        <w:t>notebook</w:t>
      </w:r>
      <w:proofErr w:type="spellEnd"/>
      <w:r>
        <w:t xml:space="preserve"> </w:t>
      </w:r>
      <w:r w:rsidR="00D03FC7">
        <w:t>:</w:t>
      </w:r>
      <w:proofErr w:type="gramEnd"/>
      <w:r w:rsidR="00D03FC7">
        <w:t xml:space="preserve"> </w:t>
      </w:r>
      <w:hyperlink r:id="rId6" w:history="1">
        <w:proofErr w:type="spellStart"/>
        <w:r w:rsidR="00D03FC7">
          <w:rPr>
            <w:rStyle w:val="Hyperlink"/>
          </w:rPr>
          <w:t>kaggle</w:t>
        </w:r>
        <w:proofErr w:type="spellEnd"/>
        <w:r w:rsidR="00D03FC7">
          <w:rPr>
            <w:rStyle w:val="Hyperlink"/>
          </w:rPr>
          <w:t xml:space="preserve"> overf</w:t>
        </w:r>
        <w:r w:rsidR="00D03FC7">
          <w:rPr>
            <w:rStyle w:val="Hyperlink"/>
          </w:rPr>
          <w:t>i</w:t>
        </w:r>
        <w:r w:rsidR="00D03FC7">
          <w:rPr>
            <w:rStyle w:val="Hyperlink"/>
          </w:rPr>
          <w:t>t link</w:t>
        </w:r>
      </w:hyperlink>
    </w:p>
    <w:p w14:paraId="2E8ED3AE" w14:textId="65196A48" w:rsidR="00F452E1" w:rsidRDefault="00000000">
      <w:pPr>
        <w:pStyle w:val="ListBullet"/>
      </w:pPr>
      <w:proofErr w:type="spellStart"/>
      <w:r>
        <w:t>optuna_notebook</w:t>
      </w:r>
      <w:proofErr w:type="spellEnd"/>
      <w:r>
        <w:t xml:space="preserve">  </w:t>
      </w:r>
      <w:hyperlink r:id="rId7" w:history="1">
        <w:proofErr w:type="spellStart"/>
        <w:r w:rsidR="00D03FC7" w:rsidRPr="00D03FC7">
          <w:rPr>
            <w:rStyle w:val="Hyperlink"/>
          </w:rPr>
          <w:t>kag</w:t>
        </w:r>
        <w:r w:rsidR="00D03FC7" w:rsidRPr="00D03FC7">
          <w:rPr>
            <w:rStyle w:val="Hyperlink"/>
          </w:rPr>
          <w:t>g</w:t>
        </w:r>
        <w:r w:rsidR="00D03FC7" w:rsidRPr="00D03FC7">
          <w:rPr>
            <w:rStyle w:val="Hyperlink"/>
          </w:rPr>
          <w:t>le</w:t>
        </w:r>
        <w:proofErr w:type="spellEnd"/>
        <w:r w:rsidR="00D03FC7" w:rsidRPr="00D03FC7">
          <w:rPr>
            <w:rStyle w:val="Hyperlink"/>
          </w:rPr>
          <w:t xml:space="preserve"> </w:t>
        </w:r>
        <w:proofErr w:type="spellStart"/>
        <w:r w:rsidR="00D03FC7" w:rsidRPr="00D03FC7">
          <w:rPr>
            <w:rStyle w:val="Hyperlink"/>
          </w:rPr>
          <w:t>optuna</w:t>
        </w:r>
        <w:proofErr w:type="spellEnd"/>
        <w:r w:rsidR="00D03FC7" w:rsidRPr="00D03FC7">
          <w:rPr>
            <w:rStyle w:val="Hyperlink"/>
          </w:rPr>
          <w:t xml:space="preserve"> link</w:t>
        </w:r>
      </w:hyperlink>
    </w:p>
    <w:p w14:paraId="385B757B" w14:textId="1A693C34" w:rsidR="00F452E1" w:rsidRDefault="00000000">
      <w:pPr>
        <w:pStyle w:val="ListBullet"/>
      </w:pPr>
      <w:proofErr w:type="spellStart"/>
      <w:r>
        <w:t>final_training_notebook</w:t>
      </w:r>
      <w:proofErr w:type="spellEnd"/>
      <w:r>
        <w:t xml:space="preserve">  </w:t>
      </w:r>
      <w:hyperlink r:id="rId8" w:history="1">
        <w:proofErr w:type="spellStart"/>
        <w:r w:rsidR="00D03FC7" w:rsidRPr="00D03FC7">
          <w:rPr>
            <w:rStyle w:val="Hyperlink"/>
          </w:rPr>
          <w:t>kaggle</w:t>
        </w:r>
        <w:proofErr w:type="spellEnd"/>
        <w:r w:rsidR="00D03FC7" w:rsidRPr="00D03FC7">
          <w:rPr>
            <w:rStyle w:val="Hyperlink"/>
          </w:rPr>
          <w:t xml:space="preserve"> f</w:t>
        </w:r>
        <w:r w:rsidR="00D03FC7" w:rsidRPr="00D03FC7">
          <w:rPr>
            <w:rStyle w:val="Hyperlink"/>
          </w:rPr>
          <w:t>i</w:t>
        </w:r>
        <w:r w:rsidR="00D03FC7" w:rsidRPr="00D03FC7">
          <w:rPr>
            <w:rStyle w:val="Hyperlink"/>
          </w:rPr>
          <w:t>nal training link</w:t>
        </w:r>
      </w:hyperlink>
    </w:p>
    <w:p w14:paraId="27B6BD29" w14:textId="77777777" w:rsidR="00F452E1" w:rsidRDefault="00F452E1"/>
    <w:p w14:paraId="2883A0B1" w14:textId="77777777" w:rsidR="00F452E1" w:rsidRDefault="00000000">
      <w:pPr>
        <w:pStyle w:val="Heading2"/>
      </w:pPr>
      <w:r>
        <w:t>Repository Structure</w:t>
      </w:r>
    </w:p>
    <w:p w14:paraId="5CB87520" w14:textId="77777777" w:rsidR="00F452E1" w:rsidRDefault="00F452E1"/>
    <w:p w14:paraId="2B7229C3" w14:textId="77777777" w:rsidR="00F452E1" w:rsidRDefault="00000000">
      <w:r>
        <w:t>The repository is organized into three main folders:</w:t>
      </w:r>
    </w:p>
    <w:p w14:paraId="55B8EF36" w14:textId="77777777" w:rsidR="00F452E1" w:rsidRDefault="00F452E1"/>
    <w:p w14:paraId="32BDCE7F" w14:textId="43D77637" w:rsidR="00F452E1" w:rsidRDefault="00000000">
      <w:pPr>
        <w:pStyle w:val="ListBullet"/>
      </w:pPr>
      <w:proofErr w:type="spellStart"/>
      <w:r>
        <w:t>final_training_notebook</w:t>
      </w:r>
      <w:proofErr w:type="spellEnd"/>
      <w:r>
        <w:t xml:space="preserve"> Contains the code and results from the final training run of the GAN model.</w:t>
      </w:r>
    </w:p>
    <w:p w14:paraId="36A7BCD9" w14:textId="3BDEF54C" w:rsidR="00F452E1" w:rsidRDefault="00000000">
      <w:pPr>
        <w:pStyle w:val="ListBullet"/>
      </w:pPr>
      <w:proofErr w:type="spellStart"/>
      <w:r>
        <w:t>optuna_notebook</w:t>
      </w:r>
      <w:proofErr w:type="spellEnd"/>
      <w:r>
        <w:t xml:space="preserve"> Demonstrates the hyperparameter optimization process using Optuna.</w:t>
      </w:r>
    </w:p>
    <w:p w14:paraId="5C049B16" w14:textId="73752BDD" w:rsidR="00F452E1" w:rsidRDefault="00000000">
      <w:pPr>
        <w:pStyle w:val="ListBullet"/>
      </w:pPr>
      <w:proofErr w:type="spellStart"/>
      <w:r>
        <w:t>overfit_notebook</w:t>
      </w:r>
      <w:proofErr w:type="spellEnd"/>
      <w:r>
        <w:t xml:space="preserve"> Shows an overfitting test to verify the model's ability to learn from a small dataset.</w:t>
      </w:r>
    </w:p>
    <w:p w14:paraId="37BE750F" w14:textId="77777777" w:rsidR="00F452E1" w:rsidRDefault="00F452E1"/>
    <w:p w14:paraId="209D80AA" w14:textId="77777777" w:rsidR="00F452E1" w:rsidRDefault="00000000">
      <w:pPr>
        <w:pStyle w:val="Heading2"/>
      </w:pPr>
      <w:r>
        <w:t>Contents and Space-Saving Considerations</w:t>
      </w:r>
    </w:p>
    <w:p w14:paraId="555DC6C8" w14:textId="77777777" w:rsidR="00F452E1" w:rsidRDefault="00F452E1"/>
    <w:p w14:paraId="099FDC5F" w14:textId="77777777" w:rsidR="00F452E1" w:rsidRDefault="00000000">
      <w:r>
        <w:t>Due to the large size of model checkpoints (`.pth` files), extensive logs, and numerous intermediate results, the following decisions were made to keep the repository size manageable:</w:t>
      </w:r>
    </w:p>
    <w:p w14:paraId="54D5E9B3" w14:textId="77777777" w:rsidR="00F452E1" w:rsidRDefault="00F452E1"/>
    <w:p w14:paraId="2D7352EB" w14:textId="77777777" w:rsidR="00F452E1" w:rsidRDefault="00000000">
      <w:pPr>
        <w:pStyle w:val="Heading3"/>
      </w:pPr>
      <w:r>
        <w:lastRenderedPageBreak/>
        <w:t>`final_training_notebook`</w:t>
      </w:r>
    </w:p>
    <w:p w14:paraId="3C40C183" w14:textId="77777777" w:rsidR="00F452E1" w:rsidRDefault="00F452E1"/>
    <w:p w14:paraId="1B4C84A6" w14:textId="4FCB9FBA" w:rsidR="00F452E1" w:rsidRDefault="00000000">
      <w:pPr>
        <w:pStyle w:val="ListBullet"/>
      </w:pPr>
      <w:r>
        <w:t>Included:</w:t>
      </w:r>
    </w:p>
    <w:p w14:paraId="6189A7C6" w14:textId="1F366A1D" w:rsidR="00F452E1" w:rsidRDefault="00000000">
      <w:pPr>
        <w:pStyle w:val="ListBullet"/>
      </w:pPr>
      <w:r>
        <w:t>Generated Images: Sample images generated by the final trained GAN model, showcasing the model's ability to create images from text descriptions.</w:t>
      </w:r>
    </w:p>
    <w:p w14:paraId="78F63E1A" w14:textId="3F04381A" w:rsidR="00F452E1" w:rsidRDefault="00000000">
      <w:pPr>
        <w:pStyle w:val="ListBullet"/>
      </w:pPr>
      <w:r>
        <w:t>Losses: Plots of the generator and discriminator losses during training, illustrating the training dynamics and convergence.</w:t>
      </w:r>
    </w:p>
    <w:p w14:paraId="19B97039" w14:textId="4D545000" w:rsidR="00F452E1" w:rsidRDefault="00000000">
      <w:pPr>
        <w:pStyle w:val="ListBullet"/>
      </w:pPr>
      <w:r>
        <w:t>Excluded:</w:t>
      </w:r>
    </w:p>
    <w:p w14:paraId="7A12E916" w14:textId="7D7EACB4" w:rsidR="00F452E1" w:rsidRDefault="00000000">
      <w:pPr>
        <w:pStyle w:val="ListBullet"/>
      </w:pPr>
      <w:r>
        <w:t>Model Checkpoints (</w:t>
      </w:r>
      <w:proofErr w:type="gramStart"/>
      <w:r>
        <w:t>`.</w:t>
      </w:r>
      <w:proofErr w:type="spellStart"/>
      <w:r>
        <w:t>pth</w:t>
      </w:r>
      <w:proofErr w:type="spellEnd"/>
      <w:proofErr w:type="gramEnd"/>
      <w:r>
        <w:t>`): The trained model files were too large to include in this repository.</w:t>
      </w:r>
    </w:p>
    <w:p w14:paraId="4284DB8A" w14:textId="4A9CC81E" w:rsidR="00F452E1" w:rsidRDefault="00000000">
      <w:pPr>
        <w:pStyle w:val="ListBullet"/>
      </w:pPr>
      <w:r>
        <w:t>Full Training Logs: Detailed training logs, which can be extensive, were omitted to conserve space.</w:t>
      </w:r>
    </w:p>
    <w:p w14:paraId="7DE7225C" w14:textId="1246CD51" w:rsidR="00F452E1" w:rsidRDefault="00000000">
      <w:pPr>
        <w:pStyle w:val="ListBullet"/>
      </w:pPr>
      <w:proofErr w:type="spellStart"/>
      <w:r>
        <w:t>MLflow</w:t>
      </w:r>
      <w:proofErr w:type="spellEnd"/>
      <w:r>
        <w:t xml:space="preserve"> Runs: Full </w:t>
      </w:r>
      <w:proofErr w:type="spellStart"/>
      <w:r>
        <w:t>MLflow</w:t>
      </w:r>
      <w:proofErr w:type="spellEnd"/>
      <w:r>
        <w:t xml:space="preserve"> run data, including metrics, parameters, and artifacts, are not included.</w:t>
      </w:r>
    </w:p>
    <w:p w14:paraId="271E0C79" w14:textId="77777777" w:rsidR="00F452E1" w:rsidRDefault="00F452E1"/>
    <w:p w14:paraId="46D14AE9" w14:textId="77777777" w:rsidR="00F452E1" w:rsidRDefault="00F452E1"/>
    <w:p w14:paraId="63E8F2DA" w14:textId="77777777" w:rsidR="00F452E1" w:rsidRDefault="00F452E1"/>
    <w:p w14:paraId="7AB96FB5" w14:textId="77777777" w:rsidR="00F452E1" w:rsidRDefault="00000000">
      <w:pPr>
        <w:pStyle w:val="Heading3"/>
      </w:pPr>
      <w:r>
        <w:t>`optuna_notebook`</w:t>
      </w:r>
    </w:p>
    <w:p w14:paraId="36FF5CC7" w14:textId="77777777" w:rsidR="00F452E1" w:rsidRDefault="00F452E1"/>
    <w:p w14:paraId="7D971907" w14:textId="3425AB63" w:rsidR="00F452E1" w:rsidRDefault="00000000">
      <w:pPr>
        <w:pStyle w:val="ListBullet"/>
      </w:pPr>
      <w:r>
        <w:t>Included:</w:t>
      </w:r>
    </w:p>
    <w:p w14:paraId="28A82079" w14:textId="61F5F552" w:rsidR="00F452E1" w:rsidRDefault="00000000">
      <w:pPr>
        <w:pStyle w:val="ListBullet"/>
      </w:pPr>
      <w:r>
        <w:t>Model Architecture: Description or code snippets defining the final model architecture selected through hyperparameter tuning.</w:t>
      </w:r>
    </w:p>
    <w:p w14:paraId="54F29068" w14:textId="7E7ECC38" w:rsidR="00F452E1" w:rsidRDefault="00000000">
      <w:pPr>
        <w:pStyle w:val="ListBullet"/>
      </w:pPr>
      <w:proofErr w:type="spellStart"/>
      <w:r>
        <w:t>Optuna</w:t>
      </w:r>
      <w:proofErr w:type="spellEnd"/>
      <w:r>
        <w:t xml:space="preserve"> Losses: Plots or summaries of the loss curves obtained during the Optuna optimization process, demonstrating how hyperparameters were evaluated.</w:t>
      </w:r>
    </w:p>
    <w:p w14:paraId="789AC670" w14:textId="7120B385" w:rsidR="00F452E1" w:rsidRDefault="00000000">
      <w:pPr>
        <w:pStyle w:val="ListBullet"/>
      </w:pPr>
      <w:r>
        <w:t>best_params.txt A text file listing the best hyperparameters found by Optuna.</w:t>
      </w:r>
    </w:p>
    <w:p w14:paraId="64BB9CAA" w14:textId="402015A9" w:rsidR="00F452E1" w:rsidRDefault="00000000">
      <w:pPr>
        <w:pStyle w:val="ListBullet"/>
      </w:pPr>
      <w:r>
        <w:t>Excluded:</w:t>
      </w:r>
    </w:p>
    <w:p w14:paraId="0C7607D8" w14:textId="548A9A08" w:rsidR="00F452E1" w:rsidRDefault="00000000">
      <w:pPr>
        <w:pStyle w:val="ListBullet"/>
      </w:pPr>
      <w:r>
        <w:t>Intermediate Model Checkpoints: Model checkpoints from each Optuna trial are not included.</w:t>
      </w:r>
    </w:p>
    <w:p w14:paraId="27179408" w14:textId="1FF55289" w:rsidR="00F452E1" w:rsidRDefault="00000000">
      <w:pPr>
        <w:pStyle w:val="ListBullet"/>
      </w:pPr>
      <w:r>
        <w:t>All Hyperparameter Configurations: Full details of every hyperparameter combination tried by Optuna are omitted. Only the best set is included.</w:t>
      </w:r>
    </w:p>
    <w:p w14:paraId="4E96B0FA" w14:textId="77777777" w:rsidR="00F452E1" w:rsidRDefault="00F452E1"/>
    <w:p w14:paraId="061037E6" w14:textId="77777777" w:rsidR="00F452E1" w:rsidRDefault="00000000">
      <w:pPr>
        <w:pStyle w:val="Heading3"/>
      </w:pPr>
      <w:r>
        <w:t>`overfit_notebook`</w:t>
      </w:r>
    </w:p>
    <w:p w14:paraId="373D1433" w14:textId="77777777" w:rsidR="00F452E1" w:rsidRDefault="00F452E1"/>
    <w:p w14:paraId="3D3CB15C" w14:textId="4962646D" w:rsidR="00F452E1" w:rsidRDefault="00000000">
      <w:pPr>
        <w:pStyle w:val="ListBullet"/>
      </w:pPr>
      <w:r>
        <w:t>Included:</w:t>
      </w:r>
    </w:p>
    <w:p w14:paraId="5C6CDF2D" w14:textId="2A30358E" w:rsidR="00F452E1" w:rsidRDefault="00000000">
      <w:pPr>
        <w:pStyle w:val="ListBullet"/>
      </w:pPr>
      <w:r>
        <w:t>Exploratory Data Analysis (EDA) Visualizations: Selected visualizations from the initial exploratory analysis of the COCO dataset, providing insights into the data.</w:t>
      </w:r>
    </w:p>
    <w:p w14:paraId="57BAA97F" w14:textId="48C5A862" w:rsidR="00F452E1" w:rsidRDefault="00000000">
      <w:pPr>
        <w:pStyle w:val="ListBullet"/>
      </w:pPr>
      <w:r>
        <w:lastRenderedPageBreak/>
        <w:t>Overfit Real vs. Fake Images: Visual comparisons of real and generated images from the overfitting test, highlighting the model's ability to memorize and reproduce training samples.</w:t>
      </w:r>
    </w:p>
    <w:p w14:paraId="2F055969" w14:textId="72151493" w:rsidR="00F452E1" w:rsidRDefault="00000000">
      <w:pPr>
        <w:pStyle w:val="ListBullet"/>
      </w:pPr>
      <w:r>
        <w:t>Losses (MSE, Reconstruction Error): Plots of Mean Squared Error (MSE) and other reconstruction error metrics during the overfitting test, illustrating the model's learning on a small dataset.</w:t>
      </w:r>
    </w:p>
    <w:p w14:paraId="7B43D6AD" w14:textId="3663C010" w:rsidR="00F452E1" w:rsidRDefault="00000000">
      <w:pPr>
        <w:pStyle w:val="ListBullet"/>
      </w:pPr>
      <w:r>
        <w:t>Excluded:</w:t>
      </w:r>
    </w:p>
    <w:p w14:paraId="748F9A43" w14:textId="4938BC94" w:rsidR="00F452E1" w:rsidRDefault="00000000">
      <w:pPr>
        <w:pStyle w:val="ListBullet"/>
      </w:pPr>
      <w:r>
        <w:t>Full COCO Dataset Visualizations: Due to space limitations, only a representative subset of EDA visualizations is provided.</w:t>
      </w:r>
    </w:p>
    <w:p w14:paraId="441E0070" w14:textId="4BEC2DC0" w:rsidR="00F452E1" w:rsidRDefault="00000000">
      <w:pPr>
        <w:pStyle w:val="ListBullet"/>
      </w:pPr>
      <w:r>
        <w:t xml:space="preserve">Overfit Model Checkpoints: The </w:t>
      </w:r>
      <w:proofErr w:type="gramStart"/>
      <w:r>
        <w:t>`.pth</w:t>
      </w:r>
      <w:proofErr w:type="gramEnd"/>
      <w:r>
        <w:t>` files from the overfitting test are not included.</w:t>
      </w:r>
    </w:p>
    <w:p w14:paraId="4E03AB84" w14:textId="34CF1BA8" w:rsidR="00F452E1" w:rsidRDefault="00000000">
      <w:pPr>
        <w:pStyle w:val="ListBullet"/>
      </w:pPr>
      <w:r>
        <w:t>Fold Data: Data related to cross-validation folds, if used during development, is not included.</w:t>
      </w:r>
    </w:p>
    <w:p w14:paraId="7DD7D731" w14:textId="77777777" w:rsidR="00F452E1" w:rsidRDefault="00F452E1"/>
    <w:p w14:paraId="5C6776C0" w14:textId="77777777" w:rsidR="00F452E1" w:rsidRDefault="00000000">
      <w:pPr>
        <w:pStyle w:val="Heading2"/>
      </w:pPr>
      <w:r>
        <w:t>General Exclusions</w:t>
      </w:r>
    </w:p>
    <w:p w14:paraId="084378A6" w14:textId="77777777" w:rsidR="00F452E1" w:rsidRDefault="00F452E1"/>
    <w:p w14:paraId="1F782411" w14:textId="1D5415DF" w:rsidR="00F452E1" w:rsidRDefault="00000000">
      <w:pPr>
        <w:pStyle w:val="ListBullet"/>
      </w:pPr>
      <w:r>
        <w:t>Model Checkpoints (</w:t>
      </w:r>
      <w:proofErr w:type="gramStart"/>
      <w:r>
        <w:t>`.</w:t>
      </w:r>
      <w:proofErr w:type="spellStart"/>
      <w:r>
        <w:t>pth</w:t>
      </w:r>
      <w:proofErr w:type="spellEnd"/>
      <w:proofErr w:type="gramEnd"/>
      <w:r>
        <w:t>` files): All model checkpoints were omitted due to their large file sizes.</w:t>
      </w:r>
    </w:p>
    <w:p w14:paraId="5F0C56A6" w14:textId="194A0B0A" w:rsidR="00F452E1" w:rsidRDefault="00000000">
      <w:pPr>
        <w:pStyle w:val="ListBullet"/>
      </w:pPr>
      <w:r>
        <w:t>Extensive Logs: Detailed log files from training, validation, and hyperparameter tuning are not included.</w:t>
      </w:r>
    </w:p>
    <w:p w14:paraId="7764FA2A" w14:textId="49A4D8F3" w:rsidR="00F452E1" w:rsidRDefault="00000000">
      <w:pPr>
        <w:pStyle w:val="ListBullet"/>
      </w:pPr>
      <w:proofErr w:type="spellStart"/>
      <w:r>
        <w:t>MLflow</w:t>
      </w:r>
      <w:proofErr w:type="spellEnd"/>
      <w:r>
        <w:t xml:space="preserve"> Runs:  Complete </w:t>
      </w:r>
      <w:proofErr w:type="spellStart"/>
      <w:r>
        <w:t>MLflow</w:t>
      </w:r>
      <w:proofErr w:type="spellEnd"/>
      <w:r>
        <w:t xml:space="preserve"> tracking data is not included in this repository.</w:t>
      </w:r>
    </w:p>
    <w:p w14:paraId="77DE119E" w14:textId="77777777" w:rsidR="00F452E1" w:rsidRDefault="00F452E1"/>
    <w:p w14:paraId="1D56DE0D" w14:textId="77777777" w:rsidR="00F452E1" w:rsidRDefault="00000000">
      <w:pPr>
        <w:pStyle w:val="Heading2"/>
      </w:pPr>
      <w:r>
        <w:t>Getting Started</w:t>
      </w:r>
    </w:p>
    <w:p w14:paraId="289151BF" w14:textId="77777777" w:rsidR="00F452E1" w:rsidRDefault="00F452E1"/>
    <w:p w14:paraId="69F9C8A0" w14:textId="77777777" w:rsidR="00F452E1" w:rsidRDefault="00000000">
      <w:r>
        <w:t>To reproduce the results, you will need to:</w:t>
      </w:r>
    </w:p>
    <w:p w14:paraId="2E92A3D4" w14:textId="77777777" w:rsidR="00F452E1" w:rsidRDefault="00F452E1"/>
    <w:p w14:paraId="4AA3BF9A" w14:textId="77777777" w:rsidR="00F452E1" w:rsidRDefault="00000000">
      <w:pPr>
        <w:pStyle w:val="ListNumber"/>
      </w:pPr>
      <w:r>
        <w:t>1. Set up the environment using the provided `requirements.txt` (if applicable).</w:t>
      </w:r>
    </w:p>
    <w:p w14:paraId="06FA4AA5" w14:textId="77777777" w:rsidR="00F452E1" w:rsidRDefault="00000000">
      <w:pPr>
        <w:pStyle w:val="ListNumber"/>
      </w:pPr>
      <w:r>
        <w:t>2. Obtain the COCO dataset and preprocess it as described in the notebooks.</w:t>
      </w:r>
    </w:p>
    <w:p w14:paraId="4B0E4B4C" w14:textId="77777777" w:rsidR="00F452E1" w:rsidRDefault="00000000">
      <w:r>
        <w:t>3. Run the notebooks in the following order:</w:t>
      </w:r>
    </w:p>
    <w:p w14:paraId="7E6B74A7" w14:textId="77777777" w:rsidR="00F452E1" w:rsidRDefault="00000000">
      <w:pPr>
        <w:pStyle w:val="ListNumber"/>
      </w:pPr>
      <w:r>
        <w:t>1. `overfit_notebook` (to understand the overfitting behavior)</w:t>
      </w:r>
    </w:p>
    <w:p w14:paraId="7B6726E5" w14:textId="77777777" w:rsidR="00F452E1" w:rsidRDefault="00000000">
      <w:pPr>
        <w:pStyle w:val="ListNumber"/>
      </w:pPr>
      <w:r>
        <w:t>2. `optuna_notebook` (to perform hyperparameter optimization)</w:t>
      </w:r>
    </w:p>
    <w:p w14:paraId="3F4C25B0" w14:textId="77777777" w:rsidR="00F452E1" w:rsidRDefault="00000000">
      <w:r>
        <w:t>3. `final_training_notebook` (to train the final model,based on the best hyperparameters extracted by the optuna notebook)</w:t>
      </w:r>
    </w:p>
    <w:p w14:paraId="674EAC93" w14:textId="77777777" w:rsidR="00F452E1" w:rsidRDefault="00F452E1"/>
    <w:p w14:paraId="503F62DC" w14:textId="77777777" w:rsidR="00F452E1" w:rsidRDefault="00000000">
      <w:pPr>
        <w:pStyle w:val="Heading2"/>
      </w:pPr>
      <w:r>
        <w:lastRenderedPageBreak/>
        <w:t>Notes</w:t>
      </w:r>
    </w:p>
    <w:p w14:paraId="2AC07B7F" w14:textId="77777777" w:rsidR="00F452E1" w:rsidRDefault="00F452E1"/>
    <w:p w14:paraId="354E8E5B" w14:textId="77777777" w:rsidR="00F452E1" w:rsidRDefault="00000000">
      <w:pPr>
        <w:pStyle w:val="ListBullet"/>
      </w:pPr>
      <w:r>
        <w:t>This repository is intended to provide a concise overview of the project and its key results.</w:t>
      </w:r>
    </w:p>
    <w:p w14:paraId="21B7FD05" w14:textId="77777777" w:rsidR="00F452E1" w:rsidRDefault="00000000">
      <w:pPr>
        <w:pStyle w:val="ListBullet"/>
      </w:pPr>
      <w:r>
        <w:t>The code can be used as a starting point for further experimentation and development.</w:t>
      </w:r>
    </w:p>
    <w:p w14:paraId="2A7278FE" w14:textId="77777777" w:rsidR="00F452E1" w:rsidRDefault="00000000">
      <w:pPr>
        <w:pStyle w:val="ListBullet"/>
      </w:pPr>
      <w:r>
        <w:t>Refer to the individual notebooks for more detailed explanations of the code and results.</w:t>
      </w:r>
    </w:p>
    <w:p w14:paraId="04986964" w14:textId="7A423913" w:rsidR="00F452E1" w:rsidRDefault="00000000">
      <w:pPr>
        <w:pStyle w:val="ListBullet"/>
      </w:pPr>
      <w:r>
        <w:t>For access to the full outputs and code, please visit the associated Kaggle notebooks linked above.</w:t>
      </w:r>
    </w:p>
    <w:p w14:paraId="660FCEE2" w14:textId="77777777" w:rsidR="00F452E1" w:rsidRDefault="00F452E1"/>
    <w:p w14:paraId="07809EBA" w14:textId="77777777" w:rsidR="00F452E1" w:rsidRDefault="00000000">
      <w:pPr>
        <w:pStyle w:val="Heading2"/>
      </w:pPr>
      <w:r>
        <w:t>Contact</w:t>
      </w:r>
    </w:p>
    <w:p w14:paraId="6C560B40" w14:textId="77777777" w:rsidR="00F452E1" w:rsidRDefault="00F452E1"/>
    <w:p w14:paraId="3BFA939B" w14:textId="77777777" w:rsidR="00F452E1" w:rsidRDefault="00000000">
      <w:r>
        <w:t>Vasilis Tsavalias</w:t>
      </w:r>
    </w:p>
    <w:p w14:paraId="16FD76CE" w14:textId="77777777" w:rsidR="00F452E1" w:rsidRDefault="00000000">
      <w:r>
        <w:t>vas.tsavv@gmail.com</w:t>
      </w:r>
    </w:p>
    <w:sectPr w:rsidR="00F452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734145">
    <w:abstractNumId w:val="8"/>
  </w:num>
  <w:num w:numId="2" w16cid:durableId="1749688225">
    <w:abstractNumId w:val="6"/>
  </w:num>
  <w:num w:numId="3" w16cid:durableId="623998391">
    <w:abstractNumId w:val="5"/>
  </w:num>
  <w:num w:numId="4" w16cid:durableId="2129005066">
    <w:abstractNumId w:val="4"/>
  </w:num>
  <w:num w:numId="5" w16cid:durableId="571086560">
    <w:abstractNumId w:val="7"/>
  </w:num>
  <w:num w:numId="6" w16cid:durableId="949094199">
    <w:abstractNumId w:val="3"/>
  </w:num>
  <w:num w:numId="7" w16cid:durableId="398096217">
    <w:abstractNumId w:val="2"/>
  </w:num>
  <w:num w:numId="8" w16cid:durableId="253364808">
    <w:abstractNumId w:val="1"/>
  </w:num>
  <w:num w:numId="9" w16cid:durableId="40187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BB6"/>
    <w:rsid w:val="00AA1D8D"/>
    <w:rsid w:val="00B47730"/>
    <w:rsid w:val="00CB0664"/>
    <w:rsid w:val="00D03FC7"/>
    <w:rsid w:val="00F452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E2795"/>
  <w14:defaultImageDpi w14:val="300"/>
  <w15:docId w15:val="{FE8B4FFB-1AF3-4CB3-9600-39896F51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3F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F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rthasmmenethil/imagegenfromtext-final-train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machinelearningmain/imagegenfromtext-optuna-explo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arthasmenethiltest/imagegenfromtext-overf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662</Words>
  <Characters>4139</Characters>
  <Application>Microsoft Office Word</Application>
  <DocSecurity>0</DocSecurity>
  <Lines>121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Μαρία Σιαμίδου</cp:lastModifiedBy>
  <cp:revision>3</cp:revision>
  <dcterms:created xsi:type="dcterms:W3CDTF">2013-12-23T23:15:00Z</dcterms:created>
  <dcterms:modified xsi:type="dcterms:W3CDTF">2025-01-06T12:09:00Z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7b90ee5d60921bbdbe7cd116c5713fe1744a8a799245d46f9349e37b21e8e74d</vt:lpwstr>
  </property>
</Properties>
</file>